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GifFinder Project - Submission Deliverables</w:t>
      </w:r>
    </w:p>
    <w:p>
      <w:r>
        <w:t>This document lists all key deliverables for the GifFinder project. It includes links to the hosted application, source code repository, and documentation files.</w:t>
      </w:r>
    </w:p>
    <w:p>
      <w:pPr>
        <w:pStyle w:val="Heading1"/>
      </w:pPr>
      <w:r>
        <w:t>Deliverables</w:t>
      </w:r>
    </w:p>
    <w:p>
      <w:r>
        <w:t>1. **GitHub Repository**</w:t>
        <w:br/>
        <w:t xml:space="preserve">   - Link: https://github.com/tylerfields56/gif-finder</w:t>
        <w:br/>
        <w:t xml:space="preserve">   - Contains full source code: HTML, CSS, JavaScript, and README.</w:t>
      </w:r>
    </w:p>
    <w:p>
      <w:r>
        <w:t>2. **Live Hosted Site (GitHub Pages)**</w:t>
        <w:br/>
        <w:t xml:space="preserve">   - Link: https://tylerfields56.github.io/gif-finder/</w:t>
        <w:br/>
        <w:t xml:space="preserve">   - Provides public access to the GifFinder application.</w:t>
      </w:r>
    </w:p>
    <w:p>
      <w:r>
        <w:t>3. **Project Documentation (PDF)**</w:t>
        <w:br/>
        <w:t xml:space="preserve">   - Wireframes and User Stories compiled together.</w:t>
        <w:br/>
        <w:t xml:space="preserve">   - File: GifFinder_Project_Documentation.pdf</w:t>
      </w:r>
    </w:p>
    <w:p>
      <w:r>
        <w:t>4. **Additional Notes**</w:t>
        <w:br/>
        <w:t xml:space="preserve">   - Ensure GIPHY API key is active and functional.</w:t>
        <w:br/>
        <w:t xml:space="preserve">   - Tested on Chrome and Safari browsers.</w:t>
        <w:br/>
        <w:t xml:space="preserve">   - Responsive layout confirmed for desktop and mobile.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